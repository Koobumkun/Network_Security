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네트워크 보안 실무 프로젝트 준비 및 자기소개서 활용 전략</w:t>
      </w:r>
    </w:p>
    <w:p>
      <w:pPr>
        <w:pStyle w:val="Heading2"/>
      </w:pPr>
      <w:r>
        <w:t>1. 실전 프로젝트용 핵심 기술 영역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영역</w:t>
            </w:r>
          </w:p>
        </w:tc>
        <w:tc>
          <w:tcPr>
            <w:tcW w:type="dxa" w:w="2160"/>
          </w:tcPr>
          <w:p>
            <w:r>
              <w:t>기술 내용</w:t>
            </w:r>
          </w:p>
        </w:tc>
        <w:tc>
          <w:tcPr>
            <w:tcW w:type="dxa" w:w="2160"/>
          </w:tcPr>
          <w:p>
            <w:r>
              <w:t>프로젝트 예시</w:t>
            </w:r>
          </w:p>
        </w:tc>
        <w:tc>
          <w:tcPr>
            <w:tcW w:type="dxa" w:w="2160"/>
          </w:tcPr>
          <w:p>
            <w:r>
              <w:t>이력서/자소서 활용 포인트</w:t>
            </w:r>
          </w:p>
        </w:tc>
      </w:tr>
      <w:tr>
        <w:tc>
          <w:tcPr>
            <w:tcW w:type="dxa" w:w="2160"/>
          </w:tcPr>
          <w:p>
            <w:r>
              <w:t>네트워크 보안 기초</w:t>
            </w:r>
          </w:p>
        </w:tc>
        <w:tc>
          <w:tcPr>
            <w:tcW w:type="dxa" w:w="2160"/>
          </w:tcPr>
          <w:p>
            <w:r>
              <w:t>OSI 7계층, TCP/IP, 패킷 구조, 포트 개념</w:t>
            </w:r>
          </w:p>
        </w:tc>
        <w:tc>
          <w:tcPr>
            <w:tcW w:type="dxa" w:w="2160"/>
          </w:tcPr>
          <w:p>
            <w:r>
              <w:t>Wireshark로 TLS 분석, Socket 통신 프로그램</w:t>
            </w:r>
          </w:p>
        </w:tc>
        <w:tc>
          <w:tcPr>
            <w:tcW w:type="dxa" w:w="2160"/>
          </w:tcPr>
          <w:p>
            <w:r>
              <w:t>네트워크 구조에 대한 이해를 바탕으로 시스템을 설계</w:t>
            </w:r>
          </w:p>
        </w:tc>
      </w:tr>
      <w:tr>
        <w:tc>
          <w:tcPr>
            <w:tcW w:type="dxa" w:w="2160"/>
          </w:tcPr>
          <w:p>
            <w:r>
              <w:t>암호화/인증 기술</w:t>
            </w:r>
          </w:p>
        </w:tc>
        <w:tc>
          <w:tcPr>
            <w:tcW w:type="dxa" w:w="2160"/>
          </w:tcPr>
          <w:p>
            <w:r>
              <w:t>대칭키/비대칭키, RSA, AES, 해시, SSL/TLS, JWT</w:t>
            </w:r>
          </w:p>
        </w:tc>
        <w:tc>
          <w:tcPr>
            <w:tcW w:type="dxa" w:w="2160"/>
          </w:tcPr>
          <w:p>
            <w:r>
              <w:t>TLS handshake 구현, JWT 기반 로그인 서버</w:t>
            </w:r>
          </w:p>
        </w:tc>
        <w:tc>
          <w:tcPr>
            <w:tcW w:type="dxa" w:w="2160"/>
          </w:tcPr>
          <w:p>
            <w:r>
              <w:t>공개키 기반 구조(PKI) 적용 경험</w:t>
            </w:r>
          </w:p>
        </w:tc>
      </w:tr>
      <w:tr>
        <w:tc>
          <w:tcPr>
            <w:tcW w:type="dxa" w:w="2160"/>
          </w:tcPr>
          <w:p>
            <w:r>
              <w:t>공격·방어 실습</w:t>
            </w:r>
          </w:p>
        </w:tc>
        <w:tc>
          <w:tcPr>
            <w:tcW w:type="dxa" w:w="2160"/>
          </w:tcPr>
          <w:p>
            <w:r>
              <w:t>ARP Spoofing, MITM, DNS Spoofing, Sniffing</w:t>
            </w:r>
          </w:p>
        </w:tc>
        <w:tc>
          <w:tcPr>
            <w:tcW w:type="dxa" w:w="2160"/>
          </w:tcPr>
          <w:p>
            <w:r>
              <w:t>공격 시뮬레이터 구축, 탐지 시스템 개발</w:t>
            </w:r>
          </w:p>
        </w:tc>
        <w:tc>
          <w:tcPr>
            <w:tcW w:type="dxa" w:w="2160"/>
          </w:tcPr>
          <w:p>
            <w:r>
              <w:t>보안 위협 탐지 및 대응 설계 경험</w:t>
            </w:r>
          </w:p>
        </w:tc>
      </w:tr>
      <w:tr>
        <w:tc>
          <w:tcPr>
            <w:tcW w:type="dxa" w:w="2160"/>
          </w:tcPr>
          <w:p>
            <w:r>
              <w:t>Socket 프로그래밍</w:t>
            </w:r>
          </w:p>
        </w:tc>
        <w:tc>
          <w:tcPr>
            <w:tcW w:type="dxa" w:w="2160"/>
          </w:tcPr>
          <w:p>
            <w:r>
              <w:t>TCP/UDP 클라이언트-서버 통신 구현</w:t>
            </w:r>
          </w:p>
        </w:tc>
        <w:tc>
          <w:tcPr>
            <w:tcW w:type="dxa" w:w="2160"/>
          </w:tcPr>
          <w:p>
            <w:r>
              <w:t>채팅 서버, VPN/프록시 구조 실험</w:t>
            </w:r>
          </w:p>
        </w:tc>
        <w:tc>
          <w:tcPr>
            <w:tcW w:type="dxa" w:w="2160"/>
          </w:tcPr>
          <w:p>
            <w:r>
              <w:t>실제 통신 흐름을 설계 및 구현한 경험</w:t>
            </w:r>
          </w:p>
        </w:tc>
      </w:tr>
      <w:tr>
        <w:tc>
          <w:tcPr>
            <w:tcW w:type="dxa" w:w="2160"/>
          </w:tcPr>
          <w:p>
            <w:r>
              <w:t>패킷 분석 도구 활용</w:t>
            </w:r>
          </w:p>
        </w:tc>
        <w:tc>
          <w:tcPr>
            <w:tcW w:type="dxa" w:w="2160"/>
          </w:tcPr>
          <w:p>
            <w:r>
              <w:t>Wireshark, tcpdump, scapy, pyshark</w:t>
            </w:r>
          </w:p>
        </w:tc>
        <w:tc>
          <w:tcPr>
            <w:tcW w:type="dxa" w:w="2160"/>
          </w:tcPr>
          <w:p>
            <w:r>
              <w:t>실시간 패킷 로깅, 이상 트래픽 탐지</w:t>
            </w:r>
          </w:p>
        </w:tc>
        <w:tc>
          <w:tcPr>
            <w:tcW w:type="dxa" w:w="2160"/>
          </w:tcPr>
          <w:p>
            <w:r>
              <w:t>네트워크 흐름 분석 및 시각화 경험</w:t>
            </w:r>
          </w:p>
        </w:tc>
      </w:tr>
      <w:tr>
        <w:tc>
          <w:tcPr>
            <w:tcW w:type="dxa" w:w="2160"/>
          </w:tcPr>
          <w:p>
            <w:r>
              <w:t>시스템 보안 도구</w:t>
            </w:r>
          </w:p>
        </w:tc>
        <w:tc>
          <w:tcPr>
            <w:tcW w:type="dxa" w:w="2160"/>
          </w:tcPr>
          <w:p>
            <w:r>
              <w:t>iptables, netstat, nmap, ufw, OpenSSL, Docker</w:t>
            </w:r>
          </w:p>
        </w:tc>
        <w:tc>
          <w:tcPr>
            <w:tcW w:type="dxa" w:w="2160"/>
          </w:tcPr>
          <w:p>
            <w:r>
              <w:t>방화벽 설정, 인증서 발급 및 적용</w:t>
            </w:r>
          </w:p>
        </w:tc>
        <w:tc>
          <w:tcPr>
            <w:tcW w:type="dxa" w:w="2160"/>
          </w:tcPr>
          <w:p>
            <w:r>
              <w:t>운영체제 보안 설정 및 인증서 적용 경험</w:t>
            </w:r>
          </w:p>
        </w:tc>
      </w:tr>
      <w:tr>
        <w:tc>
          <w:tcPr>
            <w:tcW w:type="dxa" w:w="2160"/>
          </w:tcPr>
          <w:p>
            <w:r>
              <w:t>웹 인증/보안 프로토콜</w:t>
            </w:r>
          </w:p>
        </w:tc>
        <w:tc>
          <w:tcPr>
            <w:tcW w:type="dxa" w:w="2160"/>
          </w:tcPr>
          <w:p>
            <w:r>
              <w:t>HTTPS, OAuth2.0, JWT, CORS</w:t>
            </w:r>
          </w:p>
        </w:tc>
        <w:tc>
          <w:tcPr>
            <w:tcW w:type="dxa" w:w="2160"/>
          </w:tcPr>
          <w:p>
            <w:r>
              <w:t>로그인/세션 시스템 구축</w:t>
            </w:r>
          </w:p>
        </w:tc>
        <w:tc>
          <w:tcPr>
            <w:tcW w:type="dxa" w:w="2160"/>
          </w:tcPr>
          <w:p>
            <w:r>
              <w:t>웹 보안 구조에 대한 이해 및 구현 경험</w:t>
            </w:r>
          </w:p>
        </w:tc>
      </w:tr>
    </w:tbl>
    <w:p>
      <w:pPr>
        <w:pStyle w:val="Heading2"/>
      </w:pPr>
      <w:r>
        <w:t>2. 공부 과정 (8주 완성 플랜 예시)</w:t>
      </w:r>
    </w:p>
    <w:p>
      <w:r>
        <w:t>● 1~2주차</w:t>
        <w:br/>
        <w:t>네트워크/보안 이론 + 기본 실습</w:t>
        <w:br/>
        <w:t>- OSI 7계층, TCP/IP, 포트 개념 정리</w:t>
        <w:br/>
        <w:t>- Wireshark로 HTTP, HTTPS 요청 캡처</w:t>
        <w:br/>
        <w:t>- netcat, ping, traceroute 실습</w:t>
        <w:br/>
        <w:t>- 패킷 구조 및 통신 흐름 요약</w:t>
      </w:r>
    </w:p>
    <w:p>
      <w:r>
        <w:t>● 3~4주차</w:t>
        <w:br/>
        <w:t>Socket 통신 구현 + TLS/암호화 기초</w:t>
        <w:br/>
        <w:t>- Python TCP 클라이언트-서버 제작</w:t>
        <w:br/>
        <w:t>- OpenSSL로 인증서 발급 및 적용</w:t>
        <w:br/>
        <w:t>- RSA, AES, SHA256 실습</w:t>
        <w:br/>
        <w:t>- JWT 로그인 API 구성</w:t>
      </w:r>
    </w:p>
    <w:p>
      <w:r>
        <w:t>● 5~6주차</w:t>
        <w:br/>
        <w:t>보안 공격 실습 + 탐지 시스템 구현</w:t>
        <w:br/>
        <w:t>- ARP Spoofing, DNS Spoofing, MITM 시뮬레이션</w:t>
        <w:br/>
        <w:t>- Snort 또는 Scapy로 IDS 설계</w:t>
        <w:br/>
        <w:t>- 패킷 필터링 및 로깅 시스템 구축</w:t>
      </w:r>
    </w:p>
    <w:p>
      <w:r>
        <w:t>● 7~8주차</w:t>
        <w:br/>
        <w:t>종합 프로젝트 구현 + 발표/정리</w:t>
        <w:br/>
        <w:t>- 보안강화 통신 채널 + IDS 기반 모니터링</w:t>
        <w:br/>
        <w:t>- Docker 구성, REST API 통합</w:t>
        <w:br/>
        <w:t>- 시스템 구성도 및 발표 자료 정리</w:t>
      </w:r>
    </w:p>
    <w:p>
      <w:pPr>
        <w:pStyle w:val="Heading2"/>
      </w:pPr>
      <w:r>
        <w:t>3. 자기소개서 문장 예시</w:t>
      </w:r>
    </w:p>
    <w:p>
      <w:r>
        <w:t>“종합설계 프로젝트에서는 네트워크 보안 통신 구조를 주제로, TLS 기반 클라이언트-서버 구조를 직접 구현하고, MITM 공격 시나리오를 가상 환경에서 시뮬레이션했습니다. 이 과정에서 JWT 기반 인증 토큰 설계, OpenSSL 인증서 발급 및 적용, IDS 탐지 시스템을 직접 구성하며 보안 통신에 대한 실무적 이해를 쌓을 수 있었습니다. 문제를 단순히 이론적으로 접근하는 것이 아니라, 실제 통신 흐름을 추적하고 구조화하는 데에 집중하며 실전 역량을 키웠습니다.”</w:t>
      </w:r>
    </w:p>
    <w:p>
      <w:pPr>
        <w:pStyle w:val="Heading2"/>
      </w:pPr>
      <w:r>
        <w:t>4. 추천 학습 리소스</w:t>
      </w:r>
    </w:p>
    <w:p>
      <w:r>
        <w:t>● 네트워크 이론: 생활코딩 - 인터넷, 고려대 김기현 교수 TCP/IP 강의</w:t>
      </w:r>
    </w:p>
    <w:p>
      <w:r>
        <w:t>● 보안 실습: picoCTF, Hack The Box</w:t>
      </w:r>
    </w:p>
    <w:p>
      <w:r>
        <w:t>● Wireshark 실습: Wireshark 공식 튜토리얼</w:t>
      </w:r>
    </w:p>
    <w:p>
      <w:r>
        <w:t>● Socket 프로그래밍: Python socket 공식 문서, Go net 패키지</w:t>
      </w:r>
    </w:p>
    <w:p>
      <w:r>
        <w:t>● JWT 인증 실습: Auth0 JWT playground</w:t>
      </w:r>
    </w:p>
    <w:p>
      <w:r>
        <w:t>● 오픈소스 IDS: Snort, Suricata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